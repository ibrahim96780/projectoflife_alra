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A4F3E" w14:textId="77777777" w:rsidR="00583AD9" w:rsidRDefault="007A2CAD">
      <w:pPr>
        <w:pStyle w:val="Heading1"/>
      </w:pPr>
      <w:r>
        <w:t>Ibrahim Mohammed</w:t>
      </w:r>
    </w:p>
    <w:p w14:paraId="048EF736" w14:textId="77777777" w:rsidR="00583AD9" w:rsidRDefault="007A2CAD">
      <w:r>
        <w:t>Senior Python Developer</w:t>
      </w:r>
      <w:r>
        <w:br/>
      </w:r>
    </w:p>
    <w:p w14:paraId="7BAE857D" w14:textId="3E968030" w:rsidR="00583AD9" w:rsidRDefault="007A2CAD">
      <w:r>
        <w:t>E-mail: ibrahim96780</w:t>
      </w:r>
      <w:r>
        <w:t>@gmail.com | Phone: +1(</w:t>
      </w:r>
      <w:r w:rsidR="00AF50EE">
        <w:t>312)-434-4044</w:t>
      </w:r>
    </w:p>
    <w:p w14:paraId="7144196C" w14:textId="77777777" w:rsidR="00583AD9" w:rsidRDefault="007A2CAD">
      <w:r>
        <w:t>LinkedIn: https://www.linkedin.com/in/m-ibrahim-3332bb150</w:t>
      </w:r>
      <w:r>
        <w:br/>
      </w:r>
    </w:p>
    <w:p w14:paraId="5C903E97" w14:textId="77777777" w:rsidR="00583AD9" w:rsidRDefault="007A2CAD">
      <w:pPr>
        <w:pStyle w:val="Heading2"/>
      </w:pPr>
      <w:r>
        <w:t>Professional Summary</w:t>
      </w:r>
    </w:p>
    <w:p w14:paraId="24BE1886" w14:textId="77777777" w:rsidR="00583AD9" w:rsidRDefault="007A2CAD">
      <w:r>
        <w:t xml:space="preserve">Results-driven Senior Python Developer with 9+ years of experience designing, </w:t>
      </w:r>
      <w:r>
        <w:br/>
        <w:t xml:space="preserve">developing, and optimizing scalable automation solutions in healthcare and cloud environments. </w:t>
      </w:r>
      <w:r>
        <w:br/>
        <w:t xml:space="preserve">Expert in OpenCV, PyAutoGUI, Beautiful Soup, Pandas, Selenium, and healthcare technologies </w:t>
      </w:r>
      <w:r>
        <w:br/>
        <w:t xml:space="preserve">(HL7, FHIR, RCM, EHR, EDI 270/271, 835/837). Strong expertise in developing and managing </w:t>
      </w:r>
      <w:r>
        <w:br/>
        <w:t xml:space="preserve">healthcare data processing pipelines, ensuring compliance with industry standards. </w:t>
      </w:r>
      <w:r>
        <w:br/>
        <w:t>Proficient in AWS, Docker, Kubernetes, and CI/CD automation for seamless deployment workflows.</w:t>
      </w:r>
    </w:p>
    <w:p w14:paraId="2BBF9536" w14:textId="77777777" w:rsidR="00583AD9" w:rsidRDefault="007A2CAD">
      <w:pPr>
        <w:pStyle w:val="Heading2"/>
      </w:pPr>
      <w:r>
        <w:t>Technical Skills</w:t>
      </w:r>
    </w:p>
    <w:p w14:paraId="6FCC0BDC" w14:textId="77777777" w:rsidR="00583AD9" w:rsidRDefault="007A2CAD">
      <w:r>
        <w:br/>
        <w:t xml:space="preserve">- **Programming:** Python, NodeJS, SQL, Golang  </w:t>
      </w:r>
      <w:r>
        <w:br/>
        <w:t xml:space="preserve">- **Automation &amp; Web Scraping:** OpenCV, PyAutoGUI, Beautiful Soup, Selenium, Pandas  </w:t>
      </w:r>
      <w:r>
        <w:br/>
        <w:t xml:space="preserve">- **Healthcare Technologies:** HL7, FHIR, RCM, EHR, EDI 270/271, 835/837  </w:t>
      </w:r>
      <w:r>
        <w:br/>
        <w:t xml:space="preserve">- **Cloud &amp; DevOps:** AWS (EC2, S3, RDS, Lambda, Glue), Docker, Kubernetes, Terraform, CI/CD  </w:t>
      </w:r>
      <w:r>
        <w:br/>
        <w:t xml:space="preserve">- **Web Development:** Django, Flask, FastAPI, RESTful APIs  </w:t>
      </w:r>
      <w:r>
        <w:br/>
        <w:t xml:space="preserve">- **Databases:** PostgreSQL, MySQL, MongoDB, Oracle  </w:t>
      </w:r>
      <w:r>
        <w:br/>
        <w:t xml:space="preserve">- **Version Control:** Git, GitHub, Bitbucket  </w:t>
      </w:r>
      <w:r>
        <w:br/>
      </w:r>
    </w:p>
    <w:p w14:paraId="01EFEF8F" w14:textId="77777777" w:rsidR="00583AD9" w:rsidRDefault="007A2CAD">
      <w:pPr>
        <w:pStyle w:val="Heading2"/>
      </w:pPr>
      <w:r>
        <w:t>Professional Experience</w:t>
      </w:r>
    </w:p>
    <w:p w14:paraId="6CC6055B" w14:textId="77777777" w:rsidR="00583AD9" w:rsidRDefault="007A2CAD">
      <w:pPr>
        <w:pStyle w:val="Heading3"/>
      </w:pPr>
      <w:r>
        <w:t>Lead Python Developer</w:t>
      </w:r>
    </w:p>
    <w:p w14:paraId="03C86E0C" w14:textId="77777777" w:rsidR="00583AD9" w:rsidRDefault="007A2CAD">
      <w:r>
        <w:t>Endeavor Health, Chicago, IL | Aug 2021 – Jan 2025</w:t>
      </w:r>
    </w:p>
    <w:p w14:paraId="3B3281AD" w14:textId="77777777" w:rsidR="00583AD9" w:rsidRDefault="007A2CAD">
      <w:r>
        <w:br/>
        <w:t>- Developed and maintained Python-based automation solutions for healthcare data processing.</w:t>
      </w:r>
      <w:r>
        <w:br/>
        <w:t>- Built scalable ETL pipelines integrating HL7, FHIR, and RCM workflows with AWS services.</w:t>
      </w:r>
      <w:r>
        <w:br/>
        <w:t>- Designed and deployed RESTful APIs for interoperability between EHR systems and third-</w:t>
      </w:r>
      <w:r>
        <w:lastRenderedPageBreak/>
        <w:t>party services.</w:t>
      </w:r>
      <w:r>
        <w:br/>
        <w:t>- Automated claims processing using Selenium, Beautiful Soup, and Pandas, reducing manual effort by 40%.</w:t>
      </w:r>
      <w:r>
        <w:br/>
        <w:t>- Integrated OpenCV and PyAutoGUI to automate document recognition and processing.</w:t>
      </w:r>
      <w:r>
        <w:br/>
        <w:t>- Managed cloud-based deployment pipelines using AWS Lambda, Docker, and Kubernetes.</w:t>
      </w:r>
      <w:r>
        <w:br/>
        <w:t xml:space="preserve">- Led a team of developers in implementing </w:t>
      </w:r>
      <w:r>
        <w:t>secure data exchange solutions compliant with HIPAA.</w:t>
      </w:r>
      <w:r>
        <w:br/>
      </w:r>
    </w:p>
    <w:p w14:paraId="1BA58FFC" w14:textId="77777777" w:rsidR="00583AD9" w:rsidRDefault="007A2CAD">
      <w:pPr>
        <w:pStyle w:val="Heading3"/>
      </w:pPr>
      <w:r>
        <w:t>Senior Python Developer</w:t>
      </w:r>
    </w:p>
    <w:p w14:paraId="39916A9F" w14:textId="77777777" w:rsidR="00583AD9" w:rsidRDefault="007A2CAD">
      <w:r>
        <w:t>State Farm, Chicago, IL | July 2019 – Aug 2021</w:t>
      </w:r>
    </w:p>
    <w:p w14:paraId="1AB438D2" w14:textId="77777777" w:rsidR="00583AD9" w:rsidRDefault="007A2CAD">
      <w:r>
        <w:br/>
        <w:t>- Developed microservices and backend solutions using Flask, Django, and FastAPI.</w:t>
      </w:r>
      <w:r>
        <w:br/>
        <w:t>- Optimized Python-based RCM automation, improving claim processing speed by 30%.</w:t>
      </w:r>
      <w:r>
        <w:br/>
        <w:t>- Integrated EDI 270/271, 835/837 transactions for insurance verification and payment automation.</w:t>
      </w:r>
      <w:r>
        <w:br/>
        <w:t>- Implemented AWS Glue-based data transformation for claims and patient records.</w:t>
      </w:r>
      <w:r>
        <w:br/>
        <w:t>- Developed Selenium automation scripts for web-based data extraction and validation.</w:t>
      </w:r>
      <w:r>
        <w:br/>
      </w:r>
    </w:p>
    <w:p w14:paraId="0EF488B7" w14:textId="77777777" w:rsidR="00583AD9" w:rsidRDefault="007A2CAD">
      <w:pPr>
        <w:pStyle w:val="Heading3"/>
      </w:pPr>
      <w:r>
        <w:t>Python Developer</w:t>
      </w:r>
    </w:p>
    <w:p w14:paraId="562D7F57" w14:textId="77777777" w:rsidR="00583AD9" w:rsidRDefault="007A2CAD">
      <w:r>
        <w:t>Verizon, Chicago, IL | Jan 2016 – Jun 2019</w:t>
      </w:r>
    </w:p>
    <w:p w14:paraId="2A7B028D" w14:textId="77777777" w:rsidR="00583AD9" w:rsidRDefault="007A2CAD">
      <w:r>
        <w:br/>
        <w:t>- Built and optimized healthcare-related data pipelines and automated workflows using Python and AWS.</w:t>
      </w:r>
      <w:r>
        <w:br/>
        <w:t>- Developed SOAP and RESTful APIs for data exchange between insurance providers and healthcare facilities.</w:t>
      </w:r>
      <w:r>
        <w:br/>
        <w:t>- Integrated PyAutoGUI and OpenCV for automating GUI interactions in legacy healthcare applications.</w:t>
      </w:r>
      <w:r>
        <w:br/>
      </w:r>
    </w:p>
    <w:p w14:paraId="4C1D9BCF" w14:textId="77777777" w:rsidR="00583AD9" w:rsidRDefault="007A2CAD">
      <w:pPr>
        <w:pStyle w:val="Heading2"/>
      </w:pPr>
      <w:r>
        <w:t>Education</w:t>
      </w:r>
    </w:p>
    <w:p w14:paraId="26EF4412" w14:textId="0EE9F517" w:rsidR="00583AD9" w:rsidRDefault="007A2CAD">
      <w:r>
        <w:br/>
        <w:t xml:space="preserve">- **Master of Science in Information Systems Technology** – Lindsey Wilson College, KY (2023)  </w:t>
      </w:r>
      <w:r>
        <w:br/>
        <w:t>- **Master of Business Administration in Information Technology** – Hellenic American University, NH (202</w:t>
      </w:r>
      <w:r w:rsidR="008A3ACE">
        <w:t>2</w:t>
      </w:r>
      <w:r>
        <w:t xml:space="preserve">)  </w:t>
      </w:r>
      <w:r>
        <w:br/>
        <w:t xml:space="preserve">- **Bachelor of Science in Biotechnology** – Osmania University, India </w:t>
      </w:r>
      <w:r>
        <w:br/>
      </w:r>
    </w:p>
    <w:sectPr w:rsidR="00583A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9874869">
    <w:abstractNumId w:val="8"/>
  </w:num>
  <w:num w:numId="2" w16cid:durableId="2144079490">
    <w:abstractNumId w:val="6"/>
  </w:num>
  <w:num w:numId="3" w16cid:durableId="1870870005">
    <w:abstractNumId w:val="5"/>
  </w:num>
  <w:num w:numId="4" w16cid:durableId="1218397552">
    <w:abstractNumId w:val="4"/>
  </w:num>
  <w:num w:numId="5" w16cid:durableId="235625892">
    <w:abstractNumId w:val="7"/>
  </w:num>
  <w:num w:numId="6" w16cid:durableId="1149788534">
    <w:abstractNumId w:val="3"/>
  </w:num>
  <w:num w:numId="7" w16cid:durableId="987127825">
    <w:abstractNumId w:val="2"/>
  </w:num>
  <w:num w:numId="8" w16cid:durableId="394281224">
    <w:abstractNumId w:val="1"/>
  </w:num>
  <w:num w:numId="9" w16cid:durableId="10396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01F4"/>
    <w:rsid w:val="00326F90"/>
    <w:rsid w:val="00583AD9"/>
    <w:rsid w:val="007A2CAD"/>
    <w:rsid w:val="008A3ACE"/>
    <w:rsid w:val="00AA1D8D"/>
    <w:rsid w:val="00AF50E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64158"/>
  <w14:defaultImageDpi w14:val="300"/>
  <w15:docId w15:val="{2A753EA2-1CEC-3C47-8B45-37EA99AE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ibrahim mohammed</cp:lastModifiedBy>
  <cp:revision>2</cp:revision>
  <dcterms:created xsi:type="dcterms:W3CDTF">2025-03-11T21:42:00Z</dcterms:created>
  <dcterms:modified xsi:type="dcterms:W3CDTF">2025-03-11T21:42:00Z</dcterms:modified>
  <cp:category/>
</cp:coreProperties>
</file>